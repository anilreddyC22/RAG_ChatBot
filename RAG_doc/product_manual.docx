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435A5">
      <w:r>
        <w:t>Product: NovaFit Smartwatch X200</w:t>
      </w:r>
    </w:p>
    <w:p w14:paraId="5C473CFA">
      <w:r>
        <w:t>Features:</w:t>
      </w:r>
      <w:r>
        <w:br w:type="textWrapping"/>
      </w:r>
      <w:r>
        <w:t>- Heart rate monitoring with real-time alerts</w:t>
      </w:r>
      <w:r>
        <w:br w:type="textWrapping"/>
      </w:r>
      <w:r>
        <w:t>- Sleep tracking and smart alarm system</w:t>
      </w:r>
      <w:r>
        <w:br w:type="textWrapping"/>
      </w:r>
      <w:r>
        <w:t>- Bluetooth 5.2 connectivity with 7-day battery life</w:t>
      </w:r>
    </w:p>
    <w:p w14:paraId="38013D25">
      <w:r>
        <w:t>Charging Instructions: Use the proprietary magnetic charger. A full charge takes 90 minutes. Do not use third-party chargers as it may void the warranty.</w:t>
      </w:r>
    </w:p>
    <w:p w14:paraId="50D967FE">
      <w:pPr>
        <w:rPr>
          <w:rFonts w:hint="default"/>
        </w:rPr>
      </w:pPr>
      <w:r>
        <w:t>Troubleshooting: If the screen freezes, hold the side button for 15 seconds to restart.</w:t>
      </w:r>
      <w:r>
        <w:br w:type="textWrapping"/>
      </w:r>
      <w:r>
        <w:br w:type="textWrapping"/>
      </w:r>
      <w:r>
        <w:rPr>
          <w:rFonts w:hint="default"/>
        </w:rPr>
        <w:t>Title: Salaar – Goosebumps Guaranteed!</w:t>
      </w:r>
    </w:p>
    <w:p w14:paraId="0AF51877">
      <w:pPr>
        <w:rPr>
          <w:rFonts w:hint="default"/>
          <w:lang w:val="en-US"/>
        </w:rPr>
      </w:pPr>
      <w:r>
        <w:rPr>
          <w:rFonts w:hint="default"/>
          <w:lang w:val="en-US"/>
        </w:rPr>
        <w:t>Released Date : 22 December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 w14:paraId="3A40F2F6">
      <w:pPr>
        <w:rPr>
          <w:rFonts w:hint="default"/>
        </w:rPr>
      </w:pPr>
    </w:p>
    <w:p w14:paraId="5E082CD3">
      <w:pPr>
        <w:rPr>
          <w:rFonts w:hint="default"/>
        </w:rPr>
      </w:pPr>
      <w:r>
        <w:rPr>
          <w:rFonts w:hint="default"/>
        </w:rPr>
        <w:t>Review:</w:t>
      </w:r>
    </w:p>
    <w:p w14:paraId="42F41C8E">
      <w:pPr>
        <w:rPr>
          <w:rFonts w:hint="default"/>
        </w:rPr>
      </w:pPr>
      <w:r>
        <w:rPr>
          <w:rFonts w:hint="default"/>
        </w:rPr>
        <w:t>I just watched Salaar and OMG! What a ride. 🔥 Prabhas is an absolute beast — intense, silent, and deadly. The action scenes were so raw and real, I literally got goosebumps in the theater. The background music? Loud and powerful — you’ll feel it in your chest.</w:t>
      </w:r>
    </w:p>
    <w:p w14:paraId="4C7CB62F">
      <w:pPr>
        <w:rPr>
          <w:rFonts w:hint="default"/>
        </w:rPr>
      </w:pPr>
    </w:p>
    <w:p w14:paraId="5490A17E">
      <w:pPr>
        <w:rPr>
          <w:rFonts w:hint="default"/>
        </w:rPr>
      </w:pPr>
      <w:r>
        <w:rPr>
          <w:rFonts w:hint="default"/>
        </w:rPr>
        <w:t>Yeah, it’s a bit long in the second half, and there are scenes that felt too serious. But honestly, I loved how it wasn’t just mindless fights — it had story and swag. Felt like a darker, more serious KGF.</w:t>
      </w:r>
    </w:p>
    <w:p w14:paraId="2B0650B7">
      <w:pPr>
        <w:rPr>
          <w:rFonts w:hint="default"/>
        </w:rPr>
      </w:pPr>
    </w:p>
    <w:p w14:paraId="4C38058D">
      <w:pPr>
        <w:rPr>
          <w:rFonts w:hint="default"/>
        </w:rPr>
      </w:pPr>
      <w:r>
        <w:rPr>
          <w:rFonts w:hint="default"/>
        </w:rPr>
        <w:t>If you’re into high-octane action and like Prabhas in his badass mode, you’re gonna love this. I'm watching it again with my friends next week!</w:t>
      </w:r>
    </w:p>
    <w:p w14:paraId="77A14D93">
      <w:pPr>
        <w:rPr>
          <w:rFonts w:hint="default"/>
        </w:rPr>
      </w:pPr>
    </w:p>
    <w:p w14:paraId="6C4469D5">
      <w:pPr>
        <w:rPr>
          <w:rFonts w:hint="default"/>
        </w:rPr>
      </w:pPr>
      <w:r>
        <w:rPr>
          <w:rFonts w:hint="default"/>
        </w:rPr>
        <w:t>Rating: 4.5/5</w:t>
      </w:r>
    </w:p>
    <w:p w14:paraId="606B8BA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1F65F9"/>
    <w:rsid w:val="51C2131B"/>
    <w:rsid w:val="61E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Anil cheepati</cp:lastModifiedBy>
  <dcterms:modified xsi:type="dcterms:W3CDTF">2025-06-12T14:03:03Z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CE4E9CBF5FE249DF993B2F03E2BCFA22_12</vt:lpwstr>
  </property>
</Properties>
</file>